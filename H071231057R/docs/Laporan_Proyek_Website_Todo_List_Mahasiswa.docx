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Proyek Pembuatan Website Todo List Mahasiswa</w:t>
      </w:r>
    </w:p>
    <w:p>
      <w:pPr>
        <w:pStyle w:val="Heading1"/>
      </w:pPr>
      <w:r>
        <w:t>1. Latar Belakang</w:t>
      </w:r>
    </w:p>
    <w:p>
      <w:r>
        <w:t>Deskripsi mengenai latar belakang kebutuhan akan website todo list bagi mahasiswa, misalnya untuk membantu mereka mengatur tugas dan waktu secara lebih efisien.</w:t>
      </w:r>
    </w:p>
    <w:p>
      <w:pPr>
        <w:pStyle w:val="Heading1"/>
      </w:pPr>
      <w:r>
        <w:t>2. Tujuan</w:t>
      </w:r>
    </w:p>
    <w:p>
      <w:r>
        <w:t>Jelaskan apa tujuan dari pembuatan website ini, misalnya meningkatkan produktivitas mahasiswa dan mempermudah manajemen tugas sehari-hari.</w:t>
      </w:r>
    </w:p>
    <w:p>
      <w:pPr>
        <w:pStyle w:val="Heading1"/>
      </w:pPr>
      <w:r>
        <w:t>3. Deskripsi Sistem</w:t>
      </w:r>
    </w:p>
    <w:p>
      <w:r>
        <w:t>Berikan deskripsi mengenai sistem yang akan dikembangkan, termasuk fitur-fitur utama, teknologi yang digunakan, dan struktur database.</w:t>
      </w:r>
    </w:p>
    <w:p>
      <w:pPr>
        <w:pStyle w:val="Heading1"/>
      </w:pPr>
      <w:r>
        <w:t>4. Analisis Kebutuhan</w:t>
      </w:r>
    </w:p>
    <w:p>
      <w:pPr>
        <w:pStyle w:val="Heading2"/>
      </w:pPr>
      <w:r>
        <w:t>4.1 Kebutuhan Fungsional</w:t>
      </w:r>
    </w:p>
    <w:p>
      <w:r>
        <w:t>Rincikan fitur-fitur fungsional yang harus ada dalam website, seperti pendaftaran pengguna, penambahan tugas, pengaturan prioritas, dan lain-lain.</w:t>
      </w:r>
    </w:p>
    <w:p>
      <w:pPr>
        <w:pStyle w:val="Heading2"/>
      </w:pPr>
      <w:r>
        <w:t>4.2 Kebutuhan Non-Fungsional</w:t>
      </w:r>
    </w:p>
    <w:p>
      <w:r>
        <w:t>Jelaskan kebutuhan non-fungsional seperti performa, kecepatan akses, keamanan data, dan kemudahan penggunaan.</w:t>
      </w:r>
    </w:p>
    <w:p>
      <w:pPr>
        <w:pStyle w:val="Heading1"/>
      </w:pPr>
      <w:r>
        <w:t>5. Wireframe atau Mockup UI</w:t>
      </w:r>
    </w:p>
    <w:p>
      <w:r>
        <w:t>Sertakan gambaran awal mengenai desain antarmuka pengguna (UI), termasuk halaman utama, halaman daftar tugas, dan halaman pendaftaran.</w:t>
      </w:r>
    </w:p>
    <w:p>
      <w:pPr>
        <w:pStyle w:val="Heading1"/>
      </w:pPr>
      <w:r>
        <w:t>6. Metodologi Pengembangan</w:t>
      </w:r>
    </w:p>
    <w:p>
      <w:r>
        <w:t>Jelaskan metode pengembangan yang digunakan, apakah menggunakan model Waterfall, Agile, atau Scrum.</w:t>
      </w:r>
    </w:p>
    <w:p>
      <w:pPr>
        <w:pStyle w:val="Heading1"/>
      </w:pPr>
      <w:r>
        <w:t>7. Rencana Pengujian</w:t>
      </w:r>
    </w:p>
    <w:p>
      <w:r>
        <w:t>Rincikan rencana pengujian yang akan dilakukan terhadap website ini, baik dari sisi fungsionalitas maupun user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